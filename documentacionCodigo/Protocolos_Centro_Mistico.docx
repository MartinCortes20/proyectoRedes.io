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B2573" w14:textId="77777777" w:rsidR="00C4495A" w:rsidRDefault="00000000">
      <w:pPr>
        <w:pStyle w:val="Ttulo"/>
      </w:pPr>
      <w:r>
        <w:t>Protocolos de Red en el Centro Místico</w:t>
      </w:r>
    </w:p>
    <w:p w14:paraId="24186653" w14:textId="77777777" w:rsidR="00C4495A" w:rsidRDefault="00000000">
      <w:pPr>
        <w:pStyle w:val="Ttulo1"/>
      </w:pPr>
      <w:r>
        <w:t>1. HTTP (HyperText Transfer Protocol)</w:t>
      </w:r>
    </w:p>
    <w:p w14:paraId="571A44CF" w14:textId="77777777" w:rsidR="00C4495A" w:rsidRDefault="00000000">
      <w:pPr>
        <w:pStyle w:val="Ttulo2"/>
      </w:pPr>
      <w:r>
        <w:t>¿Qué es en general?</w:t>
      </w:r>
    </w:p>
    <w:p w14:paraId="25CE9E0E" w14:textId="77777777" w:rsidR="00C4495A" w:rsidRDefault="00000000">
      <w:pPr>
        <w:pStyle w:val="Listaconvietas"/>
      </w:pPr>
      <w:r>
        <w:t>Puerto: 80 (nuestro: 172.19.5.146:80)</w:t>
      </w:r>
    </w:p>
    <w:p w14:paraId="0292454C" w14:textId="77777777" w:rsidR="00C4495A" w:rsidRDefault="00000000">
      <w:pPr>
        <w:pStyle w:val="Listaconvietas"/>
      </w:pPr>
      <w:r>
        <w:t>Función: Protocolo para transferir páginas web entre servidor y cliente</w:t>
      </w:r>
    </w:p>
    <w:p w14:paraId="40792FA7" w14:textId="77777777" w:rsidR="00C4495A" w:rsidRDefault="00000000">
      <w:pPr>
        <w:pStyle w:val="Listaconvietas"/>
      </w:pPr>
      <w:r>
        <w:t>Uso: Navegación web, APIs, servicios web</w:t>
      </w:r>
    </w:p>
    <w:p w14:paraId="0425F89C" w14:textId="77777777" w:rsidR="00C4495A" w:rsidRDefault="00000000">
      <w:pPr>
        <w:pStyle w:val="Ttulo2"/>
      </w:pPr>
      <w:r>
        <w:t>¿Qué hace en nuestra web?</w:t>
      </w:r>
    </w:p>
    <w:p w14:paraId="3FBF221C" w14:textId="77777777" w:rsidR="00C4495A" w:rsidRDefault="00000000">
      <w:pPr>
        <w:pStyle w:val="Listaconvietas"/>
      </w:pPr>
      <w:r>
        <w:t>Servidor web principal que aloja toda la interfaz del Centro Místico</w:t>
      </w:r>
    </w:p>
    <w:p w14:paraId="228C50CF" w14:textId="77777777" w:rsidR="00C4495A" w:rsidRDefault="00000000">
      <w:pPr>
        <w:pStyle w:val="Listaconvietas"/>
      </w:pPr>
      <w:r>
        <w:t>Maneja las reservas a través de formularios web</w:t>
      </w:r>
    </w:p>
    <w:p w14:paraId="7C04D75C" w14:textId="77777777" w:rsidR="00C4495A" w:rsidRDefault="00000000">
      <w:pPr>
        <w:pStyle w:val="Listaconvietas"/>
      </w:pPr>
      <w:r>
        <w:t>Sirve el dashboard con métricas en tiempo real</w:t>
      </w:r>
    </w:p>
    <w:p w14:paraId="60C6CD2C" w14:textId="77777777" w:rsidR="00C4495A" w:rsidRDefault="00000000">
      <w:pPr>
        <w:pStyle w:val="Listaconvietas"/>
      </w:pPr>
      <w:r>
        <w:t>Genera códigos QR para acceso desde mesas</w:t>
      </w:r>
    </w:p>
    <w:p w14:paraId="45B9E847" w14:textId="77777777" w:rsidR="00C4495A" w:rsidRDefault="00000000">
      <w:pPr>
        <w:pStyle w:val="Listaconvietas"/>
      </w:pPr>
      <w:r>
        <w:t>Registra todos los accesos en el SysLog</w:t>
      </w:r>
    </w:p>
    <w:p w14:paraId="0810B6BA" w14:textId="77777777" w:rsidR="00C4495A" w:rsidRDefault="00000000">
      <w:pPr>
        <w:pStyle w:val="Ttulo1"/>
      </w:pPr>
      <w:r>
        <w:t>2. SMTP (Simple Mail Transfer Protocol)</w:t>
      </w:r>
    </w:p>
    <w:p w14:paraId="043EA343" w14:textId="77777777" w:rsidR="00C4495A" w:rsidRDefault="00000000">
      <w:pPr>
        <w:pStyle w:val="Ttulo2"/>
      </w:pPr>
      <w:r>
        <w:t>¿Qué es en general?</w:t>
      </w:r>
    </w:p>
    <w:p w14:paraId="720A02D3" w14:textId="77777777" w:rsidR="00C4495A" w:rsidRDefault="00000000">
      <w:pPr>
        <w:pStyle w:val="Listaconvietas"/>
      </w:pPr>
      <w:r>
        <w:t>Puerto: 25 (nuestro: 172.19.5.146:25)</w:t>
      </w:r>
    </w:p>
    <w:p w14:paraId="051B4F6B" w14:textId="77777777" w:rsidR="00C4495A" w:rsidRDefault="00000000">
      <w:pPr>
        <w:pStyle w:val="Listaconvietas"/>
      </w:pPr>
      <w:r>
        <w:t>Función: Envío de correos electrónicos entre servidores</w:t>
      </w:r>
    </w:p>
    <w:p w14:paraId="03C26B9B" w14:textId="77777777" w:rsidR="00C4495A" w:rsidRDefault="00000000">
      <w:pPr>
        <w:pStyle w:val="Listaconvietas"/>
      </w:pPr>
      <w:r>
        <w:t>Uso: Notificaciones, confirmaciones, comunicación automatizada</w:t>
      </w:r>
    </w:p>
    <w:p w14:paraId="54A6C178" w14:textId="77777777" w:rsidR="00C4495A" w:rsidRDefault="00000000">
      <w:pPr>
        <w:pStyle w:val="Ttulo2"/>
      </w:pPr>
      <w:r>
        <w:t>¿Qué hace en nuestra web?</w:t>
      </w:r>
    </w:p>
    <w:p w14:paraId="1C590039" w14:textId="77777777" w:rsidR="00C4495A" w:rsidRDefault="00000000">
      <w:pPr>
        <w:pStyle w:val="Listaconvietas"/>
      </w:pPr>
      <w:r>
        <w:t>Envía confirmaciones automáticas de reservas por email</w:t>
      </w:r>
    </w:p>
    <w:p w14:paraId="1D6A4634" w14:textId="77777777" w:rsidR="00C4495A" w:rsidRDefault="00000000">
      <w:pPr>
        <w:pStyle w:val="Listaconvietas"/>
      </w:pPr>
      <w:r>
        <w:t>Notificaciones del sistema (stock bajo, alertas)</w:t>
      </w:r>
    </w:p>
    <w:p w14:paraId="1113F4E9" w14:textId="77777777" w:rsidR="00C4495A" w:rsidRDefault="00000000">
      <w:pPr>
        <w:pStyle w:val="Listaconvietas"/>
      </w:pPr>
      <w:r>
        <w:t>Panel de envío manual de correos personalizados</w:t>
      </w:r>
    </w:p>
    <w:p w14:paraId="45A75514" w14:textId="77777777" w:rsidR="00C4495A" w:rsidRDefault="00000000">
      <w:pPr>
        <w:pStyle w:val="Listaconvietas"/>
      </w:pPr>
      <w:r>
        <w:t>Estadísticas de emails enviados y cola de envío</w:t>
      </w:r>
    </w:p>
    <w:p w14:paraId="3F77B037" w14:textId="77777777" w:rsidR="00C4495A" w:rsidRDefault="00000000">
      <w:pPr>
        <w:pStyle w:val="Listaconvietas"/>
      </w:pPr>
      <w:r>
        <w:t>Templates automáticos para diferentes tipos de mensajes</w:t>
      </w:r>
    </w:p>
    <w:p w14:paraId="6DB0008D" w14:textId="77777777" w:rsidR="00C4495A" w:rsidRDefault="00000000">
      <w:pPr>
        <w:pStyle w:val="Ttulo1"/>
      </w:pPr>
      <w:r>
        <w:t>3. TFTP (Trivial File Transfer Protocol)</w:t>
      </w:r>
    </w:p>
    <w:p w14:paraId="14120182" w14:textId="77777777" w:rsidR="00C4495A" w:rsidRDefault="00000000">
      <w:pPr>
        <w:pStyle w:val="Ttulo2"/>
      </w:pPr>
      <w:r>
        <w:t>¿Qué es en general?</w:t>
      </w:r>
    </w:p>
    <w:p w14:paraId="11D09B71" w14:textId="77777777" w:rsidR="00C4495A" w:rsidRDefault="00000000">
      <w:pPr>
        <w:pStyle w:val="Listaconvietas"/>
      </w:pPr>
      <w:r>
        <w:t>Puerto: 69 (nuestro: 172.19.5.149:69)</w:t>
      </w:r>
    </w:p>
    <w:p w14:paraId="0AE7EEE8" w14:textId="77777777" w:rsidR="00C4495A" w:rsidRDefault="00000000">
      <w:pPr>
        <w:pStyle w:val="Listaconvietas"/>
      </w:pPr>
      <w:r>
        <w:t>Función: Transferencia simple de archivos sin autenticación</w:t>
      </w:r>
    </w:p>
    <w:p w14:paraId="7EC4FE3D" w14:textId="77777777" w:rsidR="00C4495A" w:rsidRDefault="00000000">
      <w:pPr>
        <w:pStyle w:val="Listaconvietas"/>
      </w:pPr>
      <w:r>
        <w:t>Uso: Backups, configuraciones, actualizaciones de firmware</w:t>
      </w:r>
    </w:p>
    <w:p w14:paraId="665A60B2" w14:textId="77777777" w:rsidR="00C4495A" w:rsidRDefault="00000000">
      <w:pPr>
        <w:pStyle w:val="Ttulo2"/>
      </w:pPr>
      <w:r>
        <w:t>¿Qué hace en nuestra web?</w:t>
      </w:r>
    </w:p>
    <w:p w14:paraId="343C7424" w14:textId="77777777" w:rsidR="00C4495A" w:rsidRDefault="00000000">
      <w:pPr>
        <w:pStyle w:val="Listaconvietas"/>
      </w:pPr>
      <w:r>
        <w:t>Gestor de archivos para subir/descargar documentos</w:t>
      </w:r>
    </w:p>
    <w:p w14:paraId="0E405D00" w14:textId="77777777" w:rsidR="00C4495A" w:rsidRDefault="00000000">
      <w:pPr>
        <w:pStyle w:val="Listaconvietas"/>
      </w:pPr>
      <w:r>
        <w:lastRenderedPageBreak/>
        <w:t>Backup de configuraciones del sistema</w:t>
      </w:r>
    </w:p>
    <w:p w14:paraId="563C8D42" w14:textId="77777777" w:rsidR="00C4495A" w:rsidRDefault="00000000">
      <w:pPr>
        <w:pStyle w:val="Listaconvietas"/>
      </w:pPr>
      <w:r>
        <w:t>Almacena manuales (PDF de tarot, reportes Excel)</w:t>
      </w:r>
    </w:p>
    <w:p w14:paraId="6C040905" w14:textId="77777777" w:rsidR="00C4495A" w:rsidRDefault="00000000">
      <w:pPr>
        <w:pStyle w:val="Listaconvietas"/>
      </w:pPr>
      <w:r>
        <w:t>Música ambiente para las sesiones</w:t>
      </w:r>
    </w:p>
    <w:p w14:paraId="71DB022B" w14:textId="77777777" w:rsidR="00C4495A" w:rsidRDefault="00000000">
      <w:pPr>
        <w:pStyle w:val="Listaconvietas"/>
      </w:pPr>
      <w:r>
        <w:t>Fotos de productos y archivos del negocio</w:t>
      </w:r>
    </w:p>
    <w:p w14:paraId="79EF2779" w14:textId="77777777" w:rsidR="00C4495A" w:rsidRDefault="00000000">
      <w:pPr>
        <w:pStyle w:val="Listaconvietas"/>
      </w:pPr>
      <w:r>
        <w:t>Control de espacio y estadísticas de transferencias</w:t>
      </w:r>
    </w:p>
    <w:p w14:paraId="66CA56E6" w14:textId="77777777" w:rsidR="00C4495A" w:rsidRDefault="00000000">
      <w:pPr>
        <w:pStyle w:val="Ttulo1"/>
      </w:pPr>
      <w:r>
        <w:t>4. SysLog (System Logging Protocol)</w:t>
      </w:r>
    </w:p>
    <w:p w14:paraId="7B749ED3" w14:textId="77777777" w:rsidR="00C4495A" w:rsidRDefault="00000000">
      <w:pPr>
        <w:pStyle w:val="Ttulo2"/>
      </w:pPr>
      <w:r>
        <w:t>¿Qué es en general?</w:t>
      </w:r>
    </w:p>
    <w:p w14:paraId="43FE0CB9" w14:textId="77777777" w:rsidR="00C4495A" w:rsidRDefault="00000000">
      <w:pPr>
        <w:pStyle w:val="Listaconvietas"/>
      </w:pPr>
      <w:r>
        <w:t>Puerto: 514 (nuestro: 172.19.5.149:514)</w:t>
      </w:r>
    </w:p>
    <w:p w14:paraId="043AE9A8" w14:textId="77777777" w:rsidR="00C4495A" w:rsidRDefault="00000000">
      <w:pPr>
        <w:pStyle w:val="Listaconvietas"/>
      </w:pPr>
      <w:r>
        <w:t>Función: Registro centralizado de eventos del sistema</w:t>
      </w:r>
    </w:p>
    <w:p w14:paraId="63227A57" w14:textId="77777777" w:rsidR="00C4495A" w:rsidRDefault="00000000">
      <w:pPr>
        <w:pStyle w:val="Listaconvietas"/>
      </w:pPr>
      <w:r>
        <w:t>Uso: Monitoreo, auditoría, troubleshooting, seguridad</w:t>
      </w:r>
    </w:p>
    <w:p w14:paraId="3CBC512B" w14:textId="77777777" w:rsidR="00C4495A" w:rsidRDefault="00000000">
      <w:pPr>
        <w:pStyle w:val="Ttulo2"/>
      </w:pPr>
      <w:r>
        <w:t>¿Qué hace en nuestra web?</w:t>
      </w:r>
    </w:p>
    <w:p w14:paraId="1F82B83D" w14:textId="77777777" w:rsidR="00C4495A" w:rsidRDefault="00000000">
      <w:pPr>
        <w:pStyle w:val="Listaconvietas"/>
      </w:pPr>
      <w:r>
        <w:t>Monitor de red completo - estado de los 4 routers</w:t>
      </w:r>
    </w:p>
    <w:p w14:paraId="74E2B8ED" w14:textId="77777777" w:rsidR="00C4495A" w:rsidRDefault="00000000">
      <w:pPr>
        <w:pStyle w:val="Listaconvietas"/>
      </w:pPr>
      <w:r>
        <w:t>Logs en tiempo real de todos los eventos</w:t>
      </w:r>
    </w:p>
    <w:p w14:paraId="38DD41DA" w14:textId="77777777" w:rsidR="00C4495A" w:rsidRDefault="00000000">
      <w:pPr>
        <w:pStyle w:val="Listaconvietas"/>
      </w:pPr>
      <w:r>
        <w:t>Clasificación de eventos: INFO, WARNING, ERROR, CRITICAL</w:t>
      </w:r>
    </w:p>
    <w:p w14:paraId="1B34154D" w14:textId="77777777" w:rsidR="00C4495A" w:rsidRDefault="00000000">
      <w:pPr>
        <w:pStyle w:val="Listaconvietas"/>
      </w:pPr>
      <w:r>
        <w:t>Estadísticas de tráfico de red (ancho de banda, latencia)</w:t>
      </w:r>
    </w:p>
    <w:p w14:paraId="3821DAED" w14:textId="77777777" w:rsidR="00C4495A" w:rsidRDefault="00000000">
      <w:pPr>
        <w:pStyle w:val="Listaconvietas"/>
      </w:pPr>
      <w:r>
        <w:t>Alertas automáticas cuando hay problemas</w:t>
      </w:r>
    </w:p>
    <w:p w14:paraId="05D89988" w14:textId="77777777" w:rsidR="00C4495A" w:rsidRDefault="00000000">
      <w:pPr>
        <w:pStyle w:val="Listaconvietas"/>
      </w:pPr>
      <w:r>
        <w:t>Registro de todas las actividades (reservas, emails, descargas)</w:t>
      </w:r>
    </w:p>
    <w:p w14:paraId="6186AB4E" w14:textId="77777777" w:rsidR="00C4495A" w:rsidRDefault="00000000">
      <w:pPr>
        <w:pStyle w:val="Ttulo1"/>
      </w:pPr>
      <w:r>
        <w:t>Ejemplo de flujo en el Centro Místico</w:t>
      </w:r>
    </w:p>
    <w:p w14:paraId="0666B252" w14:textId="77777777" w:rsidR="00C4495A" w:rsidRDefault="00000000">
      <w:pPr>
        <w:pStyle w:val="Listaconvietas"/>
      </w:pPr>
      <w:r>
        <w:t>Cliente hace reserva (HTTP)</w:t>
      </w:r>
    </w:p>
    <w:p w14:paraId="2CD3A53E" w14:textId="77777777" w:rsidR="00C4495A" w:rsidRDefault="00000000">
      <w:pPr>
        <w:pStyle w:val="Listaconvietas"/>
      </w:pPr>
      <w:r>
        <w:t>→ Se envía confirmación (SMTP)</w:t>
      </w:r>
    </w:p>
    <w:p w14:paraId="4E7710DE" w14:textId="77777777" w:rsidR="00C4495A" w:rsidRDefault="00000000">
      <w:pPr>
        <w:pStyle w:val="Listaconvietas"/>
      </w:pPr>
      <w:r>
        <w:t>→ Se guarda backup (TFTP)</w:t>
      </w:r>
    </w:p>
    <w:p w14:paraId="48CEEA37" w14:textId="77777777" w:rsidR="00C4495A" w:rsidRDefault="00000000">
      <w:pPr>
        <w:pStyle w:val="Listaconvietas"/>
      </w:pPr>
      <w:r>
        <w:t>→ Todo se registra (SysLog)</w:t>
      </w:r>
    </w:p>
    <w:p w14:paraId="44FC2A74" w14:textId="77777777" w:rsidR="00C4495A" w:rsidRDefault="00000000">
      <w:pPr>
        <w:pStyle w:val="Ttulo1"/>
      </w:pPr>
      <w:r>
        <w:t>¿Por qué son perfectos para el proyecto?</w:t>
      </w:r>
    </w:p>
    <w:p w14:paraId="18F58241" w14:textId="77777777" w:rsidR="00C4495A" w:rsidRDefault="00000000">
      <w:pPr>
        <w:pStyle w:val="Listaconvietas"/>
      </w:pPr>
      <w:r>
        <w:t>Realistas: Servicios que realmente usaría un negocio</w:t>
      </w:r>
    </w:p>
    <w:p w14:paraId="1D92B07C" w14:textId="77777777" w:rsidR="00C4495A" w:rsidRDefault="00000000">
      <w:pPr>
        <w:pStyle w:val="Listaconvietas"/>
      </w:pPr>
      <w:r>
        <w:t>Integrados: Todos trabajan juntos de forma natural</w:t>
      </w:r>
    </w:p>
    <w:p w14:paraId="1F8959B8" w14:textId="77777777" w:rsidR="00C4495A" w:rsidRDefault="00000000">
      <w:pPr>
        <w:pStyle w:val="Listaconvietas"/>
      </w:pPr>
      <w:r>
        <w:t>Visibles: Cada uno tiene su interfaz propia y funcional</w:t>
      </w:r>
    </w:p>
    <w:p w14:paraId="7343A50F" w14:textId="77777777" w:rsidR="00C4495A" w:rsidRDefault="00000000">
      <w:pPr>
        <w:pStyle w:val="Listaconvietas"/>
      </w:pPr>
      <w:r>
        <w:t>Monitoreables: SysLog registra todo lo que pasa</w:t>
      </w:r>
    </w:p>
    <w:p w14:paraId="052019A7" w14:textId="77777777" w:rsidR="00C4495A" w:rsidRDefault="00000000">
      <w:pPr>
        <w:pStyle w:val="Listaconvietas"/>
      </w:pPr>
      <w:r>
        <w:t xml:space="preserve">Profesionales: Demuestran </w:t>
      </w:r>
      <w:proofErr w:type="spellStart"/>
      <w:r>
        <w:t>conocimiento</w:t>
      </w:r>
      <w:proofErr w:type="spellEnd"/>
      <w:r>
        <w:t xml:space="preserve"> real de redes</w:t>
      </w:r>
    </w:p>
    <w:p w14:paraId="2B71B443" w14:textId="77777777" w:rsidR="00A516E3" w:rsidRDefault="00A516E3" w:rsidP="00A516E3">
      <w:pPr>
        <w:pStyle w:val="Listaconvietas"/>
        <w:numPr>
          <w:ilvl w:val="0"/>
          <w:numId w:val="0"/>
        </w:numPr>
        <w:ind w:left="360" w:hanging="360"/>
      </w:pPr>
    </w:p>
    <w:p w14:paraId="27132A3F" w14:textId="77777777" w:rsidR="00A516E3" w:rsidRDefault="00A516E3" w:rsidP="00A516E3">
      <w:pPr>
        <w:pStyle w:val="Listaconvietas"/>
        <w:numPr>
          <w:ilvl w:val="0"/>
          <w:numId w:val="0"/>
        </w:numPr>
        <w:ind w:left="360" w:hanging="360"/>
      </w:pPr>
    </w:p>
    <w:p w14:paraId="6A31D9EA" w14:textId="77777777" w:rsidR="00A516E3" w:rsidRDefault="00A516E3" w:rsidP="00A516E3">
      <w:pPr>
        <w:pStyle w:val="Listaconvietas"/>
        <w:numPr>
          <w:ilvl w:val="0"/>
          <w:numId w:val="0"/>
        </w:numPr>
        <w:ind w:left="360" w:hanging="360"/>
      </w:pPr>
    </w:p>
    <w:p w14:paraId="30A0975D" w14:textId="77777777" w:rsidR="00A516E3" w:rsidRDefault="00A516E3" w:rsidP="00A516E3">
      <w:pPr>
        <w:pStyle w:val="Listaconvietas"/>
        <w:numPr>
          <w:ilvl w:val="0"/>
          <w:numId w:val="0"/>
        </w:numPr>
        <w:ind w:left="360" w:hanging="360"/>
      </w:pPr>
    </w:p>
    <w:p w14:paraId="5225385E" w14:textId="77777777" w:rsidR="00A516E3" w:rsidRDefault="00A516E3" w:rsidP="00A516E3">
      <w:pPr>
        <w:pStyle w:val="Listaconvietas"/>
        <w:numPr>
          <w:ilvl w:val="0"/>
          <w:numId w:val="0"/>
        </w:numPr>
        <w:ind w:left="360" w:hanging="360"/>
      </w:pPr>
    </w:p>
    <w:p w14:paraId="3750EC33" w14:textId="77777777" w:rsidR="00A516E3" w:rsidRDefault="00A516E3" w:rsidP="00A516E3">
      <w:pPr>
        <w:pStyle w:val="Listaconvietas"/>
        <w:numPr>
          <w:ilvl w:val="0"/>
          <w:numId w:val="0"/>
        </w:numPr>
        <w:ind w:left="360" w:hanging="360"/>
      </w:pPr>
    </w:p>
    <w:p w14:paraId="3D7334E8" w14:textId="77777777" w:rsidR="00A516E3" w:rsidRDefault="00A516E3" w:rsidP="00A516E3">
      <w:pPr>
        <w:pStyle w:val="Listaconvietas"/>
        <w:numPr>
          <w:ilvl w:val="0"/>
          <w:numId w:val="0"/>
        </w:numPr>
        <w:ind w:left="360" w:hanging="360"/>
      </w:pPr>
    </w:p>
    <w:p w14:paraId="251FB725" w14:textId="50B31576" w:rsidR="00A516E3" w:rsidRPr="00A516E3" w:rsidRDefault="00A516E3" w:rsidP="00A516E3">
      <w:pPr>
        <w:pStyle w:val="Listaconvietas"/>
        <w:numPr>
          <w:ilvl w:val="0"/>
          <w:numId w:val="0"/>
        </w:numPr>
        <w:ind w:left="360" w:hanging="360"/>
        <w:jc w:val="center"/>
        <w:rPr>
          <w:sz w:val="28"/>
          <w:szCs w:val="28"/>
        </w:rPr>
      </w:pPr>
      <w:r w:rsidRPr="00A516E3">
        <w:rPr>
          <w:sz w:val="28"/>
          <w:szCs w:val="28"/>
        </w:rPr>
        <w:lastRenderedPageBreak/>
        <w:t>TRABAJAN DE ESTA MANERA</w:t>
      </w:r>
    </w:p>
    <w:p w14:paraId="3053164F" w14:textId="3395A49C" w:rsidR="00A516E3" w:rsidRDefault="00A516E3" w:rsidP="00A516E3">
      <w:pPr>
        <w:pStyle w:val="Listaconvietas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0ED8C021" wp14:editId="627C753A">
            <wp:extent cx="5486400" cy="1172210"/>
            <wp:effectExtent l="0" t="0" r="0" b="0"/>
            <wp:docPr id="923667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6784" name="Imagen 923667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6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7319376">
    <w:abstractNumId w:val="8"/>
  </w:num>
  <w:num w:numId="2" w16cid:durableId="729770561">
    <w:abstractNumId w:val="6"/>
  </w:num>
  <w:num w:numId="3" w16cid:durableId="200629753">
    <w:abstractNumId w:val="5"/>
  </w:num>
  <w:num w:numId="4" w16cid:durableId="535199356">
    <w:abstractNumId w:val="4"/>
  </w:num>
  <w:num w:numId="5" w16cid:durableId="1939750571">
    <w:abstractNumId w:val="7"/>
  </w:num>
  <w:num w:numId="6" w16cid:durableId="1475755069">
    <w:abstractNumId w:val="3"/>
  </w:num>
  <w:num w:numId="7" w16cid:durableId="1562252501">
    <w:abstractNumId w:val="2"/>
  </w:num>
  <w:num w:numId="8" w16cid:durableId="1908105065">
    <w:abstractNumId w:val="1"/>
  </w:num>
  <w:num w:numId="9" w16cid:durableId="1462571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516E3"/>
    <w:rsid w:val="00AA1D8D"/>
    <w:rsid w:val="00B47730"/>
    <w:rsid w:val="00C4495A"/>
    <w:rsid w:val="00CB0664"/>
    <w:rsid w:val="00CE23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ACF1D4"/>
  <w14:defaultImageDpi w14:val="300"/>
  <w15:docId w15:val="{B1970AB3-0785-6B44-9436-4447FF472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francisco</cp:lastModifiedBy>
  <cp:revision>2</cp:revision>
  <dcterms:created xsi:type="dcterms:W3CDTF">2013-12-23T23:15:00Z</dcterms:created>
  <dcterms:modified xsi:type="dcterms:W3CDTF">2025-06-21T09:53:00Z</dcterms:modified>
  <cp:category/>
</cp:coreProperties>
</file>